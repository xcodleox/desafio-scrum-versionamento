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SPRINT RETROSPECTIVE</w:t>
      </w:r>
    </w:p>
    <w:p>
      <w:r>
        <w:t>Sprint: 1</w:t>
      </w:r>
    </w:p>
    <w:p>
      <w:r>
        <w:t>Equipe: Desenvolvimento Ágil SCRUM</w:t>
      </w:r>
    </w:p>
    <w:p>
      <w:r>
        <w:br/>
        <w:t>O que funcionou bem:</w:t>
      </w:r>
    </w:p>
    <w:p>
      <w:r>
        <w:t>- Uso do Git/GitHub para versionamento de código.</w:t>
      </w:r>
    </w:p>
    <w:p>
      <w:r>
        <w:t>- Criação de branchs específicas para cada história de usuário.</w:t>
      </w:r>
    </w:p>
    <w:p>
      <w:r>
        <w:t>- Integração (merge) realizada com sucesso.</w:t>
      </w:r>
    </w:p>
    <w:p>
      <w:r>
        <w:br/>
        <w:t>O que não funcionou bem:</w:t>
      </w:r>
    </w:p>
    <w:p>
      <w:r>
        <w:t>- Pequena dificuldade inicial na configuração do Git local.</w:t>
      </w:r>
    </w:p>
    <w:p>
      <w:r>
        <w:t>- Tempo maior que o esperado para entender o fluxo completo de versionamento.</w:t>
      </w:r>
    </w:p>
    <w:p>
      <w:r>
        <w:br/>
        <w:t>Sugestões de melhoria:</w:t>
      </w:r>
    </w:p>
    <w:p>
      <w:r>
        <w:t>- Realizar commits menores e mais frequentes.</w:t>
      </w:r>
    </w:p>
    <w:p>
      <w:r>
        <w:t>- Melhorar a comunicação entre os membros da equipe durante o sprint.</w:t>
      </w:r>
    </w:p>
    <w:p>
      <w:r>
        <w:t>- Investir em automatização de testes no próximo ciclo.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